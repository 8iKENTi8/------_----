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BF054" w14:textId="77777777" w:rsidR="00993DD4" w:rsidRPr="008368C8" w:rsidRDefault="00B1523C">
      <w:pPr>
        <w:pStyle w:val="aa"/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8368C8">
        <w:rPr>
          <w:rFonts w:ascii="Times New Roman" w:hAnsi="Times New Roman" w:cs="Times New Roman"/>
          <w:lang w:val="ru-RU"/>
        </w:rPr>
        <w:t xml:space="preserve">Техническое задание на систему группового опроса </w:t>
      </w:r>
      <w:r w:rsidRPr="008368C8">
        <w:rPr>
          <w:rFonts w:ascii="Times New Roman" w:hAnsi="Times New Roman" w:cs="Times New Roman"/>
        </w:rPr>
        <w:t>Modbus</w:t>
      </w:r>
      <w:r w:rsidRPr="008368C8">
        <w:rPr>
          <w:rFonts w:ascii="Times New Roman" w:hAnsi="Times New Roman" w:cs="Times New Roman"/>
          <w:lang w:val="ru-RU"/>
        </w:rPr>
        <w:t>-устройств</w:t>
      </w:r>
    </w:p>
    <w:p w14:paraId="56BF920B" w14:textId="77777777" w:rsidR="00993DD4" w:rsidRPr="008368C8" w:rsidRDefault="00B1523C">
      <w:pPr>
        <w:pStyle w:val="1"/>
        <w:rPr>
          <w:rFonts w:ascii="Times New Roman" w:hAnsi="Times New Roman" w:cs="Times New Roman"/>
        </w:rPr>
      </w:pPr>
      <w:r w:rsidRPr="008368C8">
        <w:rPr>
          <w:rFonts w:ascii="Times New Roman" w:hAnsi="Times New Roman" w:cs="Times New Roman"/>
        </w:rPr>
        <w:t xml:space="preserve">1. </w:t>
      </w:r>
      <w:proofErr w:type="spellStart"/>
      <w:r w:rsidRPr="008368C8">
        <w:rPr>
          <w:rFonts w:ascii="Times New Roman" w:hAnsi="Times New Roman" w:cs="Times New Roman"/>
        </w:rPr>
        <w:t>Термины</w:t>
      </w:r>
      <w:proofErr w:type="spellEnd"/>
      <w:r w:rsidRPr="008368C8">
        <w:rPr>
          <w:rFonts w:ascii="Times New Roman" w:hAnsi="Times New Roman" w:cs="Times New Roman"/>
        </w:rPr>
        <w:t xml:space="preserve"> и </w:t>
      </w:r>
      <w:proofErr w:type="spellStart"/>
      <w:r w:rsidRPr="008368C8">
        <w:rPr>
          <w:rFonts w:ascii="Times New Roman" w:hAnsi="Times New Roman" w:cs="Times New Roman"/>
        </w:rPr>
        <w:t>определения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93DD4" w:rsidRPr="008368C8" w14:paraId="36439EA6" w14:textId="77777777">
        <w:tc>
          <w:tcPr>
            <w:tcW w:w="4320" w:type="dxa"/>
          </w:tcPr>
          <w:p w14:paraId="0E528D6F" w14:textId="77777777" w:rsidR="00993DD4" w:rsidRPr="008368C8" w:rsidRDefault="00B1523C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hAnsi="Times New Roman" w:cs="Times New Roman"/>
              </w:rPr>
              <w:t>Термин</w:t>
            </w:r>
            <w:proofErr w:type="spellEnd"/>
          </w:p>
        </w:tc>
        <w:tc>
          <w:tcPr>
            <w:tcW w:w="4320" w:type="dxa"/>
          </w:tcPr>
          <w:p w14:paraId="1008A236" w14:textId="77777777" w:rsidR="00993DD4" w:rsidRPr="008368C8" w:rsidRDefault="00B1523C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hAnsi="Times New Roman" w:cs="Times New Roman"/>
              </w:rPr>
              <w:t>Определение</w:t>
            </w:r>
            <w:proofErr w:type="spellEnd"/>
          </w:p>
        </w:tc>
      </w:tr>
      <w:tr w:rsidR="00993DD4" w:rsidRPr="00AA2D0E" w14:paraId="559F43A1" w14:textId="77777777">
        <w:tc>
          <w:tcPr>
            <w:tcW w:w="4320" w:type="dxa"/>
          </w:tcPr>
          <w:p w14:paraId="5B2A2683" w14:textId="77777777" w:rsidR="00993DD4" w:rsidRPr="008368C8" w:rsidRDefault="00B1523C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hAnsi="Times New Roman" w:cs="Times New Roman"/>
              </w:rPr>
              <w:t>Чтение</w:t>
            </w:r>
            <w:proofErr w:type="spellEnd"/>
            <w:r w:rsidRPr="008368C8">
              <w:rPr>
                <w:rFonts w:ascii="Times New Roman" w:hAnsi="Times New Roman" w:cs="Times New Roman"/>
              </w:rPr>
              <w:t>/</w:t>
            </w:r>
            <w:proofErr w:type="spellStart"/>
            <w:r w:rsidRPr="008368C8">
              <w:rPr>
                <w:rFonts w:ascii="Times New Roman" w:hAnsi="Times New Roman" w:cs="Times New Roman"/>
              </w:rPr>
              <w:t>запись</w:t>
            </w:r>
            <w:proofErr w:type="spellEnd"/>
            <w:r w:rsidRPr="008368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8C8">
              <w:rPr>
                <w:rFonts w:ascii="Times New Roman" w:hAnsi="Times New Roman" w:cs="Times New Roman"/>
              </w:rPr>
              <w:t>по</w:t>
            </w:r>
            <w:proofErr w:type="spellEnd"/>
            <w:r w:rsidRPr="008368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8C8">
              <w:rPr>
                <w:rFonts w:ascii="Times New Roman" w:hAnsi="Times New Roman" w:cs="Times New Roman"/>
              </w:rPr>
              <w:t>периоду</w:t>
            </w:r>
            <w:proofErr w:type="spellEnd"/>
          </w:p>
        </w:tc>
        <w:tc>
          <w:tcPr>
            <w:tcW w:w="4320" w:type="dxa"/>
          </w:tcPr>
          <w:p w14:paraId="7B14521E" w14:textId="77777777" w:rsidR="00993DD4" w:rsidRPr="008368C8" w:rsidRDefault="00B1523C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  <w:lang w:val="ru-RU"/>
              </w:rPr>
              <w:t>Выполняется через заданный интервал времени</w:t>
            </w:r>
          </w:p>
        </w:tc>
      </w:tr>
      <w:tr w:rsidR="00993DD4" w:rsidRPr="00AA2D0E" w14:paraId="579DEE16" w14:textId="77777777">
        <w:tc>
          <w:tcPr>
            <w:tcW w:w="4320" w:type="dxa"/>
          </w:tcPr>
          <w:p w14:paraId="59F265B5" w14:textId="77777777" w:rsidR="00993DD4" w:rsidRPr="008368C8" w:rsidRDefault="00B1523C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hAnsi="Times New Roman" w:cs="Times New Roman"/>
              </w:rPr>
              <w:t>Чтение</w:t>
            </w:r>
            <w:proofErr w:type="spellEnd"/>
            <w:r w:rsidRPr="008368C8">
              <w:rPr>
                <w:rFonts w:ascii="Times New Roman" w:hAnsi="Times New Roman" w:cs="Times New Roman"/>
              </w:rPr>
              <w:t>/</w:t>
            </w:r>
            <w:proofErr w:type="spellStart"/>
            <w:r w:rsidRPr="008368C8">
              <w:rPr>
                <w:rFonts w:ascii="Times New Roman" w:hAnsi="Times New Roman" w:cs="Times New Roman"/>
              </w:rPr>
              <w:t>запись</w:t>
            </w:r>
            <w:proofErr w:type="spellEnd"/>
            <w:r w:rsidRPr="008368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8C8">
              <w:rPr>
                <w:rFonts w:ascii="Times New Roman" w:hAnsi="Times New Roman" w:cs="Times New Roman"/>
              </w:rPr>
              <w:t>по</w:t>
            </w:r>
            <w:proofErr w:type="spellEnd"/>
            <w:r w:rsidRPr="008368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8C8">
              <w:rPr>
                <w:rFonts w:ascii="Times New Roman" w:hAnsi="Times New Roman" w:cs="Times New Roman"/>
              </w:rPr>
              <w:t>команде</w:t>
            </w:r>
            <w:proofErr w:type="spellEnd"/>
          </w:p>
        </w:tc>
        <w:tc>
          <w:tcPr>
            <w:tcW w:w="4320" w:type="dxa"/>
          </w:tcPr>
          <w:p w14:paraId="4334B203" w14:textId="77777777" w:rsidR="00993DD4" w:rsidRPr="008368C8" w:rsidRDefault="00B1523C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  <w:lang w:val="ru-RU"/>
              </w:rPr>
              <w:t>Выполняется при изменении командной переменной</w:t>
            </w:r>
          </w:p>
        </w:tc>
      </w:tr>
      <w:tr w:rsidR="00993DD4" w:rsidRPr="00AA2D0E" w14:paraId="1E2A0653" w14:textId="77777777">
        <w:tc>
          <w:tcPr>
            <w:tcW w:w="4320" w:type="dxa"/>
          </w:tcPr>
          <w:p w14:paraId="60C3A964" w14:textId="77777777" w:rsidR="00993DD4" w:rsidRPr="008368C8" w:rsidRDefault="00B1523C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hAnsi="Times New Roman" w:cs="Times New Roman"/>
              </w:rPr>
              <w:t>Командная</w:t>
            </w:r>
            <w:proofErr w:type="spellEnd"/>
            <w:r w:rsidRPr="008368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8C8">
              <w:rPr>
                <w:rFonts w:ascii="Times New Roman" w:hAnsi="Times New Roman" w:cs="Times New Roman"/>
              </w:rPr>
              <w:t>переменная</w:t>
            </w:r>
            <w:proofErr w:type="spellEnd"/>
          </w:p>
        </w:tc>
        <w:tc>
          <w:tcPr>
            <w:tcW w:w="4320" w:type="dxa"/>
          </w:tcPr>
          <w:p w14:paraId="4D4654A4" w14:textId="77777777" w:rsidR="00993DD4" w:rsidRPr="008368C8" w:rsidRDefault="00B1523C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</w:rPr>
              <w:t>Bool</w:t>
            </w:r>
            <w:r w:rsidRPr="008368C8">
              <w:rPr>
                <w:rFonts w:ascii="Times New Roman" w:hAnsi="Times New Roman" w:cs="Times New Roman"/>
                <w:lang w:val="ru-RU"/>
              </w:rPr>
              <w:t xml:space="preserve"> переменная, изменение которой инициирует операцию</w:t>
            </w:r>
          </w:p>
        </w:tc>
      </w:tr>
      <w:tr w:rsidR="00993DD4" w:rsidRPr="00AA2D0E" w14:paraId="48F6F343" w14:textId="77777777">
        <w:tc>
          <w:tcPr>
            <w:tcW w:w="4320" w:type="dxa"/>
          </w:tcPr>
          <w:p w14:paraId="4D416376" w14:textId="77777777" w:rsidR="00993DD4" w:rsidRPr="008368C8" w:rsidRDefault="00B1523C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hAnsi="Times New Roman" w:cs="Times New Roman"/>
              </w:rPr>
              <w:t>Параметры</w:t>
            </w:r>
            <w:proofErr w:type="spellEnd"/>
            <w:r w:rsidRPr="008368C8">
              <w:rPr>
                <w:rFonts w:ascii="Times New Roman" w:hAnsi="Times New Roman" w:cs="Times New Roman"/>
              </w:rPr>
              <w:t xml:space="preserve"> Slave</w:t>
            </w:r>
          </w:p>
        </w:tc>
        <w:tc>
          <w:tcPr>
            <w:tcW w:w="4320" w:type="dxa"/>
          </w:tcPr>
          <w:p w14:paraId="60918061" w14:textId="77777777" w:rsidR="00993DD4" w:rsidRPr="008368C8" w:rsidRDefault="00B1523C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  <w:lang w:val="ru-RU"/>
              </w:rPr>
              <w:t xml:space="preserve">Настройки, используемые </w:t>
            </w:r>
            <w:r w:rsidRPr="008368C8">
              <w:rPr>
                <w:rFonts w:ascii="Times New Roman" w:hAnsi="Times New Roman" w:cs="Times New Roman"/>
              </w:rPr>
              <w:t>Master</w:t>
            </w:r>
            <w:r w:rsidRPr="008368C8">
              <w:rPr>
                <w:rFonts w:ascii="Times New Roman" w:hAnsi="Times New Roman" w:cs="Times New Roman"/>
                <w:lang w:val="ru-RU"/>
              </w:rPr>
              <w:t xml:space="preserve">'ом для опроса </w:t>
            </w:r>
            <w:r w:rsidRPr="008368C8">
              <w:rPr>
                <w:rFonts w:ascii="Times New Roman" w:hAnsi="Times New Roman" w:cs="Times New Roman"/>
              </w:rPr>
              <w:t>Slave</w:t>
            </w:r>
          </w:p>
        </w:tc>
      </w:tr>
      <w:tr w:rsidR="00993DD4" w:rsidRPr="00AA2D0E" w14:paraId="0646F6CB" w14:textId="77777777">
        <w:tc>
          <w:tcPr>
            <w:tcW w:w="4320" w:type="dxa"/>
          </w:tcPr>
          <w:p w14:paraId="44DF2C01" w14:textId="77777777" w:rsidR="00993DD4" w:rsidRPr="008368C8" w:rsidRDefault="00B1523C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hAnsi="Times New Roman" w:cs="Times New Roman"/>
              </w:rPr>
              <w:t>Параметры</w:t>
            </w:r>
            <w:proofErr w:type="spellEnd"/>
            <w:r w:rsidRPr="008368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8C8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  <w:tc>
          <w:tcPr>
            <w:tcW w:w="4320" w:type="dxa"/>
          </w:tcPr>
          <w:p w14:paraId="40A7F3F6" w14:textId="77777777" w:rsidR="00993DD4" w:rsidRPr="008368C8" w:rsidRDefault="00B1523C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  <w:lang w:val="ru-RU"/>
              </w:rPr>
              <w:t>Все данные, необходимые для формирования одного запроса</w:t>
            </w:r>
          </w:p>
        </w:tc>
      </w:tr>
      <w:tr w:rsidR="00993DD4" w:rsidRPr="00AA2D0E" w14:paraId="275596B7" w14:textId="77777777">
        <w:tc>
          <w:tcPr>
            <w:tcW w:w="4320" w:type="dxa"/>
          </w:tcPr>
          <w:p w14:paraId="6B7675BA" w14:textId="77777777" w:rsidR="00993DD4" w:rsidRPr="008368C8" w:rsidRDefault="00B1523C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hAnsi="Times New Roman" w:cs="Times New Roman"/>
              </w:rPr>
              <w:t>*.</w:t>
            </w:r>
            <w:proofErr w:type="spellStart"/>
            <w:r w:rsidRPr="008368C8">
              <w:rPr>
                <w:rFonts w:ascii="Times New Roman" w:hAnsi="Times New Roman" w:cs="Times New Roman"/>
              </w:rPr>
              <w:t>exp</w:t>
            </w:r>
            <w:proofErr w:type="spellEnd"/>
            <w:r w:rsidRPr="008368C8">
              <w:rPr>
                <w:rFonts w:ascii="Times New Roman" w:hAnsi="Times New Roman" w:cs="Times New Roman"/>
              </w:rPr>
              <w:t xml:space="preserve"> / *.</w:t>
            </w:r>
            <w:proofErr w:type="spellStart"/>
            <w:r w:rsidRPr="008368C8">
              <w:rPr>
                <w:rFonts w:ascii="Times New Roman" w:hAnsi="Times New Roman" w:cs="Times New Roman"/>
              </w:rPr>
              <w:t>dat</w:t>
            </w:r>
            <w:proofErr w:type="spellEnd"/>
          </w:p>
        </w:tc>
        <w:tc>
          <w:tcPr>
            <w:tcW w:w="4320" w:type="dxa"/>
          </w:tcPr>
          <w:p w14:paraId="3A8F5250" w14:textId="77777777" w:rsidR="00993DD4" w:rsidRPr="008368C8" w:rsidRDefault="00B1523C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  <w:lang w:val="ru-RU"/>
              </w:rPr>
              <w:t xml:space="preserve">Файлы </w:t>
            </w:r>
            <w:r w:rsidRPr="008368C8">
              <w:rPr>
                <w:rFonts w:ascii="Times New Roman" w:hAnsi="Times New Roman" w:cs="Times New Roman"/>
              </w:rPr>
              <w:t>Logic</w:t>
            </w:r>
            <w:r w:rsidRPr="008368C8">
              <w:rPr>
                <w:rFonts w:ascii="Times New Roman" w:hAnsi="Times New Roman" w:cs="Times New Roman"/>
                <w:lang w:val="ru-RU"/>
              </w:rPr>
              <w:t>-компилятора и линкера</w:t>
            </w:r>
          </w:p>
        </w:tc>
      </w:tr>
    </w:tbl>
    <w:p w14:paraId="1983A12E" w14:textId="77777777" w:rsidR="00993DD4" w:rsidRPr="008368C8" w:rsidRDefault="00B1523C">
      <w:pPr>
        <w:pStyle w:val="1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2. Назначение системы</w:t>
      </w:r>
    </w:p>
    <w:p w14:paraId="69CB2C1D" w14:textId="5E06F1C9" w:rsidR="00993DD4" w:rsidRPr="008368C8" w:rsidRDefault="00B1523C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 xml:space="preserve">Разрабатываемая система предназначена группового опроса </w:t>
      </w:r>
      <w:r w:rsidRPr="008368C8">
        <w:rPr>
          <w:rFonts w:ascii="Times New Roman" w:hAnsi="Times New Roman" w:cs="Times New Roman"/>
        </w:rPr>
        <w:t>Modbus</w:t>
      </w:r>
      <w:r w:rsidRPr="008368C8">
        <w:rPr>
          <w:rFonts w:ascii="Times New Roman" w:hAnsi="Times New Roman" w:cs="Times New Roman"/>
          <w:lang w:val="ru-RU"/>
        </w:rPr>
        <w:t xml:space="preserve">-устройств платформы КС1. Она должна обеспечивать объединение параметров в групповые запросы для повышения производительности и соответствовать ограничениям протоколов </w:t>
      </w:r>
      <w:r w:rsidRPr="008368C8">
        <w:rPr>
          <w:rFonts w:ascii="Times New Roman" w:hAnsi="Times New Roman" w:cs="Times New Roman"/>
        </w:rPr>
        <w:t>Modbus</w:t>
      </w:r>
      <w:r w:rsidRPr="008368C8">
        <w:rPr>
          <w:rFonts w:ascii="Times New Roman" w:hAnsi="Times New Roman" w:cs="Times New Roman"/>
          <w:lang w:val="ru-RU"/>
        </w:rPr>
        <w:t xml:space="preserve"> </w:t>
      </w:r>
      <w:r w:rsidRPr="008368C8">
        <w:rPr>
          <w:rFonts w:ascii="Times New Roman" w:hAnsi="Times New Roman" w:cs="Times New Roman"/>
        </w:rPr>
        <w:t>RTU</w:t>
      </w:r>
      <w:r w:rsidRPr="008368C8">
        <w:rPr>
          <w:rFonts w:ascii="Times New Roman" w:hAnsi="Times New Roman" w:cs="Times New Roman"/>
          <w:lang w:val="ru-RU"/>
        </w:rPr>
        <w:t>/</w:t>
      </w:r>
      <w:r w:rsidRPr="008368C8">
        <w:rPr>
          <w:rFonts w:ascii="Times New Roman" w:hAnsi="Times New Roman" w:cs="Times New Roman"/>
        </w:rPr>
        <w:t>ASCII</w:t>
      </w:r>
      <w:r w:rsidRPr="008368C8">
        <w:rPr>
          <w:rFonts w:ascii="Times New Roman" w:hAnsi="Times New Roman" w:cs="Times New Roman"/>
          <w:lang w:val="ru-RU"/>
        </w:rPr>
        <w:t>.</w:t>
      </w:r>
    </w:p>
    <w:p w14:paraId="32683C89" w14:textId="77777777" w:rsidR="00993DD4" w:rsidRPr="008368C8" w:rsidRDefault="00B1523C">
      <w:pPr>
        <w:pStyle w:val="1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3. Основные функции</w:t>
      </w:r>
    </w:p>
    <w:p w14:paraId="63E7321A" w14:textId="769AB70A" w:rsidR="00993DD4" w:rsidRPr="008368C8" w:rsidRDefault="00B1523C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1. Групповой опрос однотипных параметров, идущих по подряд расположенным адресам, в рамках одного устройства.</w:t>
      </w:r>
      <w:r w:rsidRPr="008368C8">
        <w:rPr>
          <w:rFonts w:ascii="Times New Roman" w:hAnsi="Times New Roman" w:cs="Times New Roman"/>
          <w:lang w:val="ru-RU"/>
        </w:rPr>
        <w:br/>
        <w:t>2. Настраиваемая опция включения/отключения группировки.</w:t>
      </w:r>
      <w:r w:rsidRPr="008368C8">
        <w:rPr>
          <w:rFonts w:ascii="Times New Roman" w:hAnsi="Times New Roman" w:cs="Times New Roman"/>
          <w:lang w:val="ru-RU"/>
        </w:rPr>
        <w:br/>
        <w:t>3. Формирование структуры запросов из конфигурации с учётом условий группировки.</w:t>
      </w:r>
      <w:r w:rsidRPr="008368C8">
        <w:rPr>
          <w:rFonts w:ascii="Times New Roman" w:hAnsi="Times New Roman" w:cs="Times New Roman"/>
          <w:lang w:val="ru-RU"/>
        </w:rPr>
        <w:br/>
        <w:t xml:space="preserve">4. </w:t>
      </w:r>
      <w:proofErr w:type="spellStart"/>
      <w:r w:rsidRPr="008368C8">
        <w:rPr>
          <w:rFonts w:ascii="Times New Roman" w:hAnsi="Times New Roman" w:cs="Times New Roman"/>
          <w:lang w:val="ru-RU"/>
        </w:rPr>
        <w:t>Валидация</w:t>
      </w:r>
      <w:proofErr w:type="spellEnd"/>
      <w:r w:rsidRPr="008368C8">
        <w:rPr>
          <w:rFonts w:ascii="Times New Roman" w:hAnsi="Times New Roman" w:cs="Times New Roman"/>
          <w:lang w:val="ru-RU"/>
        </w:rPr>
        <w:t xml:space="preserve"> параметров с отображением сообщений об ошибках в </w:t>
      </w:r>
      <w:r w:rsidRPr="008368C8">
        <w:rPr>
          <w:rFonts w:ascii="Times New Roman" w:hAnsi="Times New Roman" w:cs="Times New Roman"/>
        </w:rPr>
        <w:t>UI</w:t>
      </w:r>
      <w:r w:rsidRPr="008368C8">
        <w:rPr>
          <w:rFonts w:ascii="Times New Roman" w:hAnsi="Times New Roman" w:cs="Times New Roman"/>
          <w:lang w:val="ru-RU"/>
        </w:rPr>
        <w:t>.</w:t>
      </w:r>
      <w:r w:rsidRPr="008368C8">
        <w:rPr>
          <w:rFonts w:ascii="Times New Roman" w:hAnsi="Times New Roman" w:cs="Times New Roman"/>
          <w:lang w:val="ru-RU"/>
        </w:rPr>
        <w:br/>
        <w:t xml:space="preserve">5. Поддержка протоколов </w:t>
      </w:r>
      <w:r w:rsidRPr="008368C8">
        <w:rPr>
          <w:rFonts w:ascii="Times New Roman" w:hAnsi="Times New Roman" w:cs="Times New Roman"/>
        </w:rPr>
        <w:t>Modbus</w:t>
      </w:r>
      <w:r w:rsidRPr="008368C8">
        <w:rPr>
          <w:rFonts w:ascii="Times New Roman" w:hAnsi="Times New Roman" w:cs="Times New Roman"/>
          <w:lang w:val="ru-RU"/>
        </w:rPr>
        <w:t xml:space="preserve"> </w:t>
      </w:r>
      <w:r w:rsidRPr="008368C8">
        <w:rPr>
          <w:rFonts w:ascii="Times New Roman" w:hAnsi="Times New Roman" w:cs="Times New Roman"/>
        </w:rPr>
        <w:t>RTU</w:t>
      </w:r>
      <w:r w:rsidRPr="008368C8">
        <w:rPr>
          <w:rFonts w:ascii="Times New Roman" w:hAnsi="Times New Roman" w:cs="Times New Roman"/>
          <w:lang w:val="ru-RU"/>
        </w:rPr>
        <w:t xml:space="preserve"> и </w:t>
      </w:r>
      <w:r w:rsidRPr="008368C8">
        <w:rPr>
          <w:rFonts w:ascii="Times New Roman" w:hAnsi="Times New Roman" w:cs="Times New Roman"/>
        </w:rPr>
        <w:t>ASCII</w:t>
      </w:r>
      <w:r w:rsidRPr="008368C8">
        <w:rPr>
          <w:rFonts w:ascii="Times New Roman" w:hAnsi="Times New Roman" w:cs="Times New Roman"/>
          <w:lang w:val="ru-RU"/>
        </w:rPr>
        <w:t>, с учётом ограничений на длину запроса.</w:t>
      </w:r>
    </w:p>
    <w:p w14:paraId="286CF957" w14:textId="10268AB3" w:rsidR="00FC3837" w:rsidRDefault="00FC3837">
      <w:pPr>
        <w:rPr>
          <w:rFonts w:ascii="Times New Roman" w:hAnsi="Times New Roman" w:cs="Times New Roman"/>
          <w:lang w:val="ru-RU"/>
        </w:rPr>
      </w:pPr>
    </w:p>
    <w:p w14:paraId="31A3B0D2" w14:textId="77777777" w:rsidR="008368C8" w:rsidRPr="008368C8" w:rsidRDefault="008368C8">
      <w:pPr>
        <w:rPr>
          <w:rFonts w:ascii="Times New Roman" w:hAnsi="Times New Roman" w:cs="Times New Roman"/>
          <w:lang w:val="ru-RU"/>
        </w:rPr>
      </w:pPr>
    </w:p>
    <w:p w14:paraId="4EBA6DF9" w14:textId="77777777" w:rsidR="00FC3837" w:rsidRPr="008368C8" w:rsidRDefault="00FC3837">
      <w:pPr>
        <w:rPr>
          <w:rFonts w:ascii="Times New Roman" w:hAnsi="Times New Roman" w:cs="Times New Roman"/>
          <w:lang w:val="ru-RU"/>
        </w:rPr>
      </w:pPr>
    </w:p>
    <w:p w14:paraId="377A0396" w14:textId="77777777" w:rsidR="00993DD4" w:rsidRPr="008368C8" w:rsidRDefault="00B1523C">
      <w:pPr>
        <w:pStyle w:val="1"/>
        <w:rPr>
          <w:rFonts w:ascii="Times New Roman" w:hAnsi="Times New Roman" w:cs="Times New Roman"/>
        </w:rPr>
      </w:pPr>
      <w:r w:rsidRPr="008368C8"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Pr="008368C8">
        <w:rPr>
          <w:rFonts w:ascii="Times New Roman" w:hAnsi="Times New Roman" w:cs="Times New Roman"/>
        </w:rPr>
        <w:t>Условия</w:t>
      </w:r>
      <w:proofErr w:type="spellEnd"/>
      <w:r w:rsidRPr="008368C8">
        <w:rPr>
          <w:rFonts w:ascii="Times New Roman" w:hAnsi="Times New Roman" w:cs="Times New Roman"/>
        </w:rPr>
        <w:t xml:space="preserve"> </w:t>
      </w:r>
      <w:proofErr w:type="spellStart"/>
      <w:r w:rsidRPr="008368C8">
        <w:rPr>
          <w:rFonts w:ascii="Times New Roman" w:hAnsi="Times New Roman" w:cs="Times New Roman"/>
        </w:rPr>
        <w:t>формирования</w:t>
      </w:r>
      <w:proofErr w:type="spellEnd"/>
      <w:r w:rsidRPr="008368C8">
        <w:rPr>
          <w:rFonts w:ascii="Times New Roman" w:hAnsi="Times New Roman" w:cs="Times New Roman"/>
        </w:rPr>
        <w:t xml:space="preserve"> </w:t>
      </w:r>
      <w:proofErr w:type="spellStart"/>
      <w:r w:rsidRPr="008368C8">
        <w:rPr>
          <w:rFonts w:ascii="Times New Roman" w:hAnsi="Times New Roman" w:cs="Times New Roman"/>
        </w:rPr>
        <w:t>группового</w:t>
      </w:r>
      <w:proofErr w:type="spellEnd"/>
      <w:r w:rsidRPr="008368C8">
        <w:rPr>
          <w:rFonts w:ascii="Times New Roman" w:hAnsi="Times New Roman" w:cs="Times New Roman"/>
        </w:rPr>
        <w:t xml:space="preserve"> </w:t>
      </w:r>
      <w:proofErr w:type="spellStart"/>
      <w:r w:rsidRPr="008368C8">
        <w:rPr>
          <w:rFonts w:ascii="Times New Roman" w:hAnsi="Times New Roman" w:cs="Times New Roman"/>
        </w:rPr>
        <w:t>запроса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534"/>
        <w:gridCol w:w="3780"/>
        <w:gridCol w:w="2158"/>
        <w:gridCol w:w="2158"/>
      </w:tblGrid>
      <w:tr w:rsidR="00946227" w:rsidRPr="008368C8" w14:paraId="1D5E45C0" w14:textId="77777777" w:rsidTr="00946227">
        <w:tc>
          <w:tcPr>
            <w:tcW w:w="534" w:type="dxa"/>
          </w:tcPr>
          <w:p w14:paraId="5EE859CC" w14:textId="6A9A9640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86" w:type="dxa"/>
          </w:tcPr>
          <w:p w14:paraId="12C9CBD1" w14:textId="09CCA0F9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формирования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группового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запроса</w:t>
            </w:r>
            <w:proofErr w:type="spellEnd"/>
          </w:p>
        </w:tc>
        <w:tc>
          <w:tcPr>
            <w:tcW w:w="2160" w:type="dxa"/>
          </w:tcPr>
          <w:p w14:paraId="629CC932" w14:textId="0D15D3CF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</w:t>
            </w:r>
            <w:proofErr w:type="spellEnd"/>
          </w:p>
        </w:tc>
        <w:tc>
          <w:tcPr>
            <w:tcW w:w="2160" w:type="dxa"/>
          </w:tcPr>
          <w:p w14:paraId="33DF6CD0" w14:textId="48C37031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</w:t>
            </w:r>
            <w:proofErr w:type="spellEnd"/>
          </w:p>
        </w:tc>
      </w:tr>
      <w:tr w:rsidR="00946227" w:rsidRPr="008368C8" w14:paraId="47D34DEF" w14:textId="77777777" w:rsidTr="00946227">
        <w:tc>
          <w:tcPr>
            <w:tcW w:w="534" w:type="dxa"/>
          </w:tcPr>
          <w:p w14:paraId="44A69697" w14:textId="698E3D26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6" w:type="dxa"/>
          </w:tcPr>
          <w:p w14:paraId="45EBEF67" w14:textId="1A2399A1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Группировка только для переменных одного устройства</w:t>
            </w:r>
          </w:p>
        </w:tc>
        <w:tc>
          <w:tcPr>
            <w:tcW w:w="2160" w:type="dxa"/>
          </w:tcPr>
          <w:p w14:paraId="074C2660" w14:textId="67F9ED4A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устройство адрес 16,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1, регистр 0;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2, регистр 2</w:t>
            </w:r>
          </w:p>
        </w:tc>
        <w:tc>
          <w:tcPr>
            <w:tcW w:w="2160" w:type="dxa"/>
          </w:tcPr>
          <w:p w14:paraId="0F68F031" w14:textId="0096CBDC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(16 и 17)</w:t>
            </w:r>
          </w:p>
        </w:tc>
      </w:tr>
      <w:tr w:rsidR="00946227" w:rsidRPr="008368C8" w14:paraId="382B0D71" w14:textId="77777777" w:rsidTr="00946227">
        <w:tc>
          <w:tcPr>
            <w:tcW w:w="534" w:type="dxa"/>
          </w:tcPr>
          <w:p w14:paraId="1061A444" w14:textId="7E62BEDE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6" w:type="dxa"/>
          </w:tcPr>
          <w:p w14:paraId="0CE78166" w14:textId="3ADA8653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Тип данных переменных должен быть одинаковым</w:t>
            </w:r>
          </w:p>
        </w:tc>
        <w:tc>
          <w:tcPr>
            <w:tcW w:w="2160" w:type="dxa"/>
          </w:tcPr>
          <w:p w14:paraId="285BDE7A" w14:textId="36B71418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 (0), var2:real (2), var3:real (4)</w:t>
            </w:r>
          </w:p>
        </w:tc>
        <w:tc>
          <w:tcPr>
            <w:tcW w:w="2160" w:type="dxa"/>
          </w:tcPr>
          <w:p w14:paraId="6772BF8A" w14:textId="6DCC4F22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var1:real, var2:int16</w:t>
            </w:r>
          </w:p>
        </w:tc>
      </w:tr>
      <w:tr w:rsidR="00946227" w:rsidRPr="008368C8" w14:paraId="67A4927C" w14:textId="77777777" w:rsidTr="00946227">
        <w:tc>
          <w:tcPr>
            <w:tcW w:w="534" w:type="dxa"/>
          </w:tcPr>
          <w:p w14:paraId="66AF68A3" w14:textId="1CC29B2E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86" w:type="dxa"/>
          </w:tcPr>
          <w:p w14:paraId="724E2514" w14:textId="430DAACE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Адреса регистров/битов должны идти подряд без разрывов</w:t>
            </w:r>
          </w:p>
        </w:tc>
        <w:tc>
          <w:tcPr>
            <w:tcW w:w="2160" w:type="dxa"/>
          </w:tcPr>
          <w:p w14:paraId="3AF177BD" w14:textId="07A6A6C4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1:рег.0,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2:рег.2,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3:рег.4</w:t>
            </w:r>
          </w:p>
        </w:tc>
        <w:tc>
          <w:tcPr>
            <w:tcW w:w="2160" w:type="dxa"/>
          </w:tcPr>
          <w:p w14:paraId="5C8B50B8" w14:textId="1F33A5D9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var2:рег.3</w:t>
            </w:r>
          </w:p>
        </w:tc>
      </w:tr>
      <w:tr w:rsidR="00946227" w:rsidRPr="00AA2D0E" w14:paraId="1666D4AA" w14:textId="77777777" w:rsidTr="00946227">
        <w:tc>
          <w:tcPr>
            <w:tcW w:w="534" w:type="dxa"/>
          </w:tcPr>
          <w:p w14:paraId="2F94919D" w14:textId="6D643FA9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6" w:type="dxa"/>
          </w:tcPr>
          <w:p w14:paraId="71A30375" w14:textId="0D4FF7B7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Функции чтения/записи должны совпадать</w:t>
            </w:r>
          </w:p>
        </w:tc>
        <w:tc>
          <w:tcPr>
            <w:tcW w:w="2160" w:type="dxa"/>
          </w:tcPr>
          <w:p w14:paraId="15C88E07" w14:textId="33FE551E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все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2: чтение 0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03</w:t>
            </w:r>
          </w:p>
        </w:tc>
        <w:tc>
          <w:tcPr>
            <w:tcW w:w="2160" w:type="dxa"/>
          </w:tcPr>
          <w:p w14:paraId="49FD5305" w14:textId="0257631C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1: чтение 0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03,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2: чтение 0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04</w:t>
            </w:r>
          </w:p>
        </w:tc>
      </w:tr>
      <w:tr w:rsidR="00946227" w:rsidRPr="008368C8" w14:paraId="3041F0DB" w14:textId="77777777" w:rsidTr="00946227">
        <w:tc>
          <w:tcPr>
            <w:tcW w:w="534" w:type="dxa"/>
          </w:tcPr>
          <w:p w14:paraId="01F93C2D" w14:textId="282BD2CD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6" w:type="dxa"/>
          </w:tcPr>
          <w:p w14:paraId="51864996" w14:textId="035E427F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Условия опроса (период, команды) должны совпадать</w:t>
            </w:r>
          </w:p>
        </w:tc>
        <w:tc>
          <w:tcPr>
            <w:tcW w:w="2160" w:type="dxa"/>
          </w:tcPr>
          <w:p w14:paraId="27C1E506" w14:textId="27A73D00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var1,var2: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100мс</w:t>
            </w:r>
          </w:p>
        </w:tc>
        <w:tc>
          <w:tcPr>
            <w:tcW w:w="2160" w:type="dxa"/>
          </w:tcPr>
          <w:p w14:paraId="547BE661" w14:textId="6F74FCAE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100мс, var2: 200мс</w:t>
            </w:r>
          </w:p>
        </w:tc>
      </w:tr>
      <w:tr w:rsidR="00946227" w:rsidRPr="008368C8" w14:paraId="6A64DF94" w14:textId="77777777" w:rsidTr="00946227">
        <w:tc>
          <w:tcPr>
            <w:tcW w:w="534" w:type="dxa"/>
          </w:tcPr>
          <w:p w14:paraId="6CC1BE53" w14:textId="25BC68A9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6" w:type="dxa"/>
          </w:tcPr>
          <w:p w14:paraId="5FAF5BE7" w14:textId="6FC8C4F9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Для опроса по команде «Запуск чтение» – одна командная переменная</w:t>
            </w:r>
          </w:p>
        </w:tc>
        <w:tc>
          <w:tcPr>
            <w:tcW w:w="2160" w:type="dxa"/>
          </w:tcPr>
          <w:p w14:paraId="6565A088" w14:textId="2B58B386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2: чтение по команде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160" w:type="dxa"/>
          </w:tcPr>
          <w:p w14:paraId="06CC65AA" w14:textId="6BB25B6D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var_b1, var2: var_b2</w:t>
            </w:r>
          </w:p>
        </w:tc>
      </w:tr>
      <w:tr w:rsidR="00946227" w:rsidRPr="008368C8" w14:paraId="4FEA76F1" w14:textId="77777777" w:rsidTr="00946227">
        <w:tc>
          <w:tcPr>
            <w:tcW w:w="534" w:type="dxa"/>
          </w:tcPr>
          <w:p w14:paraId="3AE23324" w14:textId="6D0967EA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6" w:type="dxa"/>
          </w:tcPr>
          <w:p w14:paraId="12D0C805" w14:textId="02AF2A44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Для опроса по команде «Запуск записи» – одна командная переменная</w:t>
            </w:r>
          </w:p>
        </w:tc>
        <w:tc>
          <w:tcPr>
            <w:tcW w:w="2160" w:type="dxa"/>
          </w:tcPr>
          <w:p w14:paraId="6E96166B" w14:textId="19BE3BCC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1,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2: запись по команде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160" w:type="dxa"/>
          </w:tcPr>
          <w:p w14:paraId="0EE70654" w14:textId="1332AE19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var_b1, var2: var_b2</w:t>
            </w:r>
          </w:p>
        </w:tc>
      </w:tr>
      <w:tr w:rsidR="00946227" w:rsidRPr="00AA2D0E" w14:paraId="0EDE545B" w14:textId="77777777" w:rsidTr="00946227">
        <w:tc>
          <w:tcPr>
            <w:tcW w:w="534" w:type="dxa"/>
          </w:tcPr>
          <w:p w14:paraId="70E1DEC1" w14:textId="31D4F5C6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6" w:type="dxa"/>
          </w:tcPr>
          <w:p w14:paraId="242B7ED6" w14:textId="6E617A5F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Переменные статуса должны быть одинаковы или не заданы</w:t>
            </w:r>
          </w:p>
        </w:tc>
        <w:tc>
          <w:tcPr>
            <w:tcW w:w="2160" w:type="dxa"/>
          </w:tcPr>
          <w:p w14:paraId="33ADA0CC" w14:textId="265C168F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var1,var2: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var_i1</w:t>
            </w:r>
          </w:p>
        </w:tc>
        <w:tc>
          <w:tcPr>
            <w:tcW w:w="2160" w:type="dxa"/>
          </w:tcPr>
          <w:p w14:paraId="26FE8FC6" w14:textId="0C8CC36B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1: статус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1,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2: не выбран</w:t>
            </w:r>
          </w:p>
        </w:tc>
      </w:tr>
    </w:tbl>
    <w:p w14:paraId="0256EE18" w14:textId="77777777" w:rsidR="00993DD4" w:rsidRPr="008368C8" w:rsidRDefault="00B1523C">
      <w:pPr>
        <w:pStyle w:val="1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5. Ограничения на количество регистров в запросе</w:t>
      </w:r>
    </w:p>
    <w:p w14:paraId="5BF8C9B0" w14:textId="77777777" w:rsidR="00993DD4" w:rsidRPr="008368C8" w:rsidRDefault="00B1523C">
      <w:pPr>
        <w:rPr>
          <w:rFonts w:ascii="Times New Roman" w:hAnsi="Times New Roman" w:cs="Times New Roman"/>
        </w:rPr>
      </w:pPr>
      <w:proofErr w:type="spellStart"/>
      <w:r w:rsidRPr="008368C8">
        <w:rPr>
          <w:rFonts w:ascii="Times New Roman" w:hAnsi="Times New Roman" w:cs="Times New Roman"/>
        </w:rPr>
        <w:t>Размер</w:t>
      </w:r>
      <w:proofErr w:type="spellEnd"/>
      <w:r w:rsidRPr="008368C8">
        <w:rPr>
          <w:rFonts w:ascii="Times New Roman" w:hAnsi="Times New Roman" w:cs="Times New Roman"/>
        </w:rPr>
        <w:t xml:space="preserve"> </w:t>
      </w:r>
      <w:proofErr w:type="spellStart"/>
      <w:r w:rsidRPr="008368C8">
        <w:rPr>
          <w:rFonts w:ascii="Times New Roman" w:hAnsi="Times New Roman" w:cs="Times New Roman"/>
        </w:rPr>
        <w:t>буфера</w:t>
      </w:r>
      <w:proofErr w:type="spellEnd"/>
      <w:r w:rsidRPr="008368C8">
        <w:rPr>
          <w:rFonts w:ascii="Times New Roman" w:hAnsi="Times New Roman" w:cs="Times New Roman"/>
        </w:rPr>
        <w:t xml:space="preserve">: 256 </w:t>
      </w:r>
      <w:proofErr w:type="spellStart"/>
      <w:r w:rsidRPr="008368C8">
        <w:rPr>
          <w:rFonts w:ascii="Times New Roman" w:hAnsi="Times New Roman" w:cs="Times New Roman"/>
        </w:rPr>
        <w:t>байт</w:t>
      </w:r>
      <w:proofErr w:type="spellEnd"/>
      <w:r w:rsidRPr="008368C8">
        <w:rPr>
          <w:rFonts w:ascii="Times New Roman" w:hAnsi="Times New Roman" w:cs="Times New Roman"/>
        </w:rPr>
        <w:t>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561"/>
        <w:gridCol w:w="1448"/>
        <w:gridCol w:w="1194"/>
        <w:gridCol w:w="1311"/>
        <w:gridCol w:w="4116"/>
      </w:tblGrid>
      <w:tr w:rsidR="00946227" w:rsidRPr="008368C8" w14:paraId="07DDF4DC" w14:textId="77777777" w:rsidTr="00431936">
        <w:tc>
          <w:tcPr>
            <w:tcW w:w="561" w:type="dxa"/>
          </w:tcPr>
          <w:p w14:paraId="725E3CE7" w14:textId="2258CC9A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453" w:type="dxa"/>
          </w:tcPr>
          <w:p w14:paraId="24536434" w14:textId="0578442E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протокола</w:t>
            </w:r>
            <w:proofErr w:type="spellEnd"/>
          </w:p>
        </w:tc>
        <w:tc>
          <w:tcPr>
            <w:tcW w:w="1194" w:type="dxa"/>
          </w:tcPr>
          <w:p w14:paraId="2E37E327" w14:textId="2B805DD1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функции</w:t>
            </w:r>
            <w:proofErr w:type="spellEnd"/>
          </w:p>
        </w:tc>
        <w:tc>
          <w:tcPr>
            <w:tcW w:w="1182" w:type="dxa"/>
          </w:tcPr>
          <w:p w14:paraId="311214DA" w14:textId="578B5A90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регистров</w:t>
            </w:r>
            <w:proofErr w:type="spellEnd"/>
          </w:p>
        </w:tc>
        <w:tc>
          <w:tcPr>
            <w:tcW w:w="4240" w:type="dxa"/>
          </w:tcPr>
          <w:p w14:paraId="1DB6C631" w14:textId="5AE61A3F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  <w:proofErr w:type="spellEnd"/>
          </w:p>
        </w:tc>
      </w:tr>
      <w:tr w:rsidR="00946227" w:rsidRPr="00AA2D0E" w14:paraId="0324C712" w14:textId="77777777" w:rsidTr="00431936">
        <w:tc>
          <w:tcPr>
            <w:tcW w:w="561" w:type="dxa"/>
          </w:tcPr>
          <w:p w14:paraId="69075218" w14:textId="69BA9EFA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3" w:type="dxa"/>
          </w:tcPr>
          <w:p w14:paraId="58E54912" w14:textId="255E8AAF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14:paraId="6F311605" w14:textId="595D6D4E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14:paraId="4926BFE4" w14:textId="11CE1EAC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14:paraId="6E9C7441" w14:textId="39DA927C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Ограничение на ввод параметра кол-во регистров в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- 125.</w:t>
            </w:r>
          </w:p>
        </w:tc>
      </w:tr>
      <w:tr w:rsidR="00946227" w:rsidRPr="00AA2D0E" w14:paraId="30DCA294" w14:textId="77777777" w:rsidTr="00431936">
        <w:tc>
          <w:tcPr>
            <w:tcW w:w="561" w:type="dxa"/>
          </w:tcPr>
          <w:p w14:paraId="34F5AEEB" w14:textId="570CBCE1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3" w:type="dxa"/>
          </w:tcPr>
          <w:p w14:paraId="50443BBF" w14:textId="69B838EB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14:paraId="64B4FF14" w14:textId="699CC7D2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14:paraId="0EAA834D" w14:textId="35E723CB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240" w:type="dxa"/>
          </w:tcPr>
          <w:p w14:paraId="3E7BDD11" w14:textId="7AAA1551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Ограничение на ввод параметра кол-во регистров в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- 125. Таким образом, если пользователь ввел кол-во регистров 125, то необходимо будет сформировать 2 посылки (структуры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): на 123 регистра и на 2 регистра.</w:t>
            </w:r>
          </w:p>
        </w:tc>
      </w:tr>
      <w:tr w:rsidR="00946227" w:rsidRPr="00AA2D0E" w14:paraId="0D32D3A3" w14:textId="77777777" w:rsidTr="00431936">
        <w:tc>
          <w:tcPr>
            <w:tcW w:w="561" w:type="dxa"/>
          </w:tcPr>
          <w:p w14:paraId="1B55D398" w14:textId="385C3F11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3" w:type="dxa"/>
          </w:tcPr>
          <w:p w14:paraId="46A3412A" w14:textId="138C1DB5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14:paraId="0007C506" w14:textId="50D4E363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14:paraId="451E25B6" w14:textId="11811800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14:paraId="3099893E" w14:textId="4581C314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2000. Но у нас принято общее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 xml:space="preserve">ограничение на ввод параметра кол-во регистров в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- 125.</w:t>
            </w:r>
          </w:p>
        </w:tc>
      </w:tr>
      <w:tr w:rsidR="00946227" w:rsidRPr="00AA2D0E" w14:paraId="428305D0" w14:textId="77777777" w:rsidTr="00431936">
        <w:tc>
          <w:tcPr>
            <w:tcW w:w="561" w:type="dxa"/>
          </w:tcPr>
          <w:p w14:paraId="71EDCBF5" w14:textId="28FE352B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453" w:type="dxa"/>
          </w:tcPr>
          <w:p w14:paraId="4AB67B9A" w14:textId="34CAAA40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14:paraId="55B097B0" w14:textId="2C06F46A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14:paraId="72B8257C" w14:textId="7462F229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14:paraId="1D82EB21" w14:textId="44E88350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1968. Но у нас принято общее ограничение на ввод параметра кол-во регистров в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- 125.</w:t>
            </w:r>
          </w:p>
        </w:tc>
      </w:tr>
      <w:tr w:rsidR="00946227" w:rsidRPr="00AA2D0E" w14:paraId="6B8A8A84" w14:textId="77777777" w:rsidTr="00431936">
        <w:tc>
          <w:tcPr>
            <w:tcW w:w="561" w:type="dxa"/>
          </w:tcPr>
          <w:p w14:paraId="3782D893" w14:textId="21C0B9CB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3" w:type="dxa"/>
          </w:tcPr>
          <w:p w14:paraId="31BB5B57" w14:textId="31D52E25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14:paraId="7BABED92" w14:textId="0035752E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14:paraId="0DC5F97F" w14:textId="43B4F3C9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240" w:type="dxa"/>
          </w:tcPr>
          <w:p w14:paraId="7F012F8F" w14:textId="6A191550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Ограничение на ввод параметра кол-во регистров в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- 125. Таким образом, если пользователь ввел кол-во регистров 125, то необходимо будет сформировать 3 посылки (структуры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): две посылки на 61 регистр и одну на 3 регистра.</w:t>
            </w:r>
          </w:p>
        </w:tc>
      </w:tr>
      <w:tr w:rsidR="00946227" w:rsidRPr="00AA2D0E" w14:paraId="5EDBD383" w14:textId="77777777" w:rsidTr="00431936">
        <w:tc>
          <w:tcPr>
            <w:tcW w:w="561" w:type="dxa"/>
          </w:tcPr>
          <w:p w14:paraId="3CF0D6AD" w14:textId="23EBBF66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53" w:type="dxa"/>
          </w:tcPr>
          <w:p w14:paraId="7E6873E6" w14:textId="5D70AED6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14:paraId="08334295" w14:textId="051CE49D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14:paraId="318E03B4" w14:textId="4EBCE8AC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240" w:type="dxa"/>
          </w:tcPr>
          <w:p w14:paraId="3030E55C" w14:textId="1502CF42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Ограничение на ввод параметра кол-во регистров в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- 125. Таким образом, если пользователь ввел кол-во регистров 125, то необходимо будет сформировать 3 посылки (структуры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): две по 59 регистров и одну на 7 регистров.</w:t>
            </w:r>
          </w:p>
        </w:tc>
      </w:tr>
      <w:tr w:rsidR="00946227" w:rsidRPr="00AA2D0E" w14:paraId="444D8506" w14:textId="77777777" w:rsidTr="00431936">
        <w:tc>
          <w:tcPr>
            <w:tcW w:w="561" w:type="dxa"/>
          </w:tcPr>
          <w:p w14:paraId="324E214E" w14:textId="52A474B4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53" w:type="dxa"/>
          </w:tcPr>
          <w:p w14:paraId="7A608992" w14:textId="3D7103C6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14:paraId="648A96E1" w14:textId="34107A72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14:paraId="33CB24DC" w14:textId="75A0813C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14:paraId="1351CDB6" w14:textId="4B7F8919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984. Но у нас принято общее ограничение на ввод параметра кол-во регистров в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- 125.</w:t>
            </w:r>
          </w:p>
        </w:tc>
      </w:tr>
      <w:tr w:rsidR="00946227" w:rsidRPr="00AA2D0E" w14:paraId="36B96F08" w14:textId="77777777" w:rsidTr="00431936">
        <w:tc>
          <w:tcPr>
            <w:tcW w:w="561" w:type="dxa"/>
          </w:tcPr>
          <w:p w14:paraId="6CF52313" w14:textId="0B402D3B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53" w:type="dxa"/>
          </w:tcPr>
          <w:p w14:paraId="134F7F53" w14:textId="6FBEE06F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14:paraId="6BD44A86" w14:textId="1F2F74D5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14:paraId="4A3BD96F" w14:textId="2D1BA1F2" w:rsidR="00946227" w:rsidRPr="008368C8" w:rsidRDefault="00946227" w:rsidP="00946227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14:paraId="751160BF" w14:textId="31FB1C88" w:rsidR="00946227" w:rsidRPr="008368C8" w:rsidRDefault="00946227" w:rsidP="00946227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944. Но у нас принято общее ограничение на ввод параметра кол-во регистров в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- 125.</w:t>
            </w:r>
          </w:p>
        </w:tc>
      </w:tr>
    </w:tbl>
    <w:p w14:paraId="7018A672" w14:textId="7CB6639D" w:rsidR="008368C8" w:rsidRDefault="008368C8">
      <w:pPr>
        <w:pStyle w:val="1"/>
        <w:rPr>
          <w:rFonts w:ascii="Times New Roman" w:hAnsi="Times New Roman" w:cs="Times New Roman"/>
          <w:lang w:val="ru-RU"/>
        </w:rPr>
      </w:pPr>
    </w:p>
    <w:p w14:paraId="7C187624" w14:textId="517949E0" w:rsidR="008368C8" w:rsidRDefault="008368C8" w:rsidP="008368C8">
      <w:pPr>
        <w:rPr>
          <w:lang w:val="ru-RU"/>
        </w:rPr>
      </w:pPr>
    </w:p>
    <w:p w14:paraId="3513E786" w14:textId="77777777" w:rsidR="008368C8" w:rsidRPr="008368C8" w:rsidRDefault="008368C8" w:rsidP="008368C8">
      <w:pPr>
        <w:rPr>
          <w:lang w:val="ru-RU"/>
        </w:rPr>
      </w:pPr>
    </w:p>
    <w:p w14:paraId="02E55243" w14:textId="75E5130C" w:rsidR="00993DD4" w:rsidRPr="008368C8" w:rsidRDefault="00B1523C" w:rsidP="008368C8">
      <w:pPr>
        <w:pStyle w:val="1"/>
        <w:spacing w:before="0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lastRenderedPageBreak/>
        <w:t>6. Настройки опрашиваемого устройства (</w:t>
      </w:r>
      <w:r w:rsidRPr="008368C8">
        <w:rPr>
          <w:rFonts w:ascii="Times New Roman" w:hAnsi="Times New Roman" w:cs="Times New Roman"/>
        </w:rPr>
        <w:t>UI</w:t>
      </w:r>
      <w:r w:rsidRPr="008368C8">
        <w:rPr>
          <w:rFonts w:ascii="Times New Roman" w:hAnsi="Times New Roman" w:cs="Times New Roman"/>
          <w:lang w:val="ru-RU"/>
        </w:rPr>
        <w:t>)</w:t>
      </w:r>
    </w:p>
    <w:p w14:paraId="32918B57" w14:textId="77777777" w:rsidR="00993DD4" w:rsidRPr="008368C8" w:rsidRDefault="00B1523C">
      <w:pPr>
        <w:pStyle w:val="21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6.1 Определение количества запросов</w:t>
      </w:r>
    </w:p>
    <w:p w14:paraId="53B332CD" w14:textId="0EF5C7BE" w:rsidR="00FC3837" w:rsidRPr="008368C8" w:rsidRDefault="00B1523C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Количество запросов зависит от условий:</w:t>
      </w:r>
      <w:r w:rsidRPr="008368C8">
        <w:rPr>
          <w:rFonts w:ascii="Times New Roman" w:hAnsi="Times New Roman" w:cs="Times New Roman"/>
          <w:lang w:val="ru-RU"/>
        </w:rPr>
        <w:br/>
        <w:t>- Чтение/запись по периоду, команде, изменению = разные запросы.</w:t>
      </w:r>
      <w:r w:rsidRPr="008368C8">
        <w:rPr>
          <w:rFonts w:ascii="Times New Roman" w:hAnsi="Times New Roman" w:cs="Times New Roman"/>
          <w:lang w:val="ru-RU"/>
        </w:rPr>
        <w:br/>
      </w:r>
      <w:r w:rsidRPr="008368C8">
        <w:rPr>
          <w:rFonts w:ascii="Times New Roman" w:hAnsi="Times New Roman" w:cs="Times New Roman"/>
          <w:b/>
          <w:bCs/>
          <w:lang w:val="ru-RU"/>
        </w:rPr>
        <w:t>Пример: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FC3837" w:rsidRPr="00AA2D0E" w14:paraId="652A5968" w14:textId="77777777" w:rsidTr="00D02070">
        <w:tc>
          <w:tcPr>
            <w:tcW w:w="4320" w:type="dxa"/>
          </w:tcPr>
          <w:p w14:paraId="1CB0C35B" w14:textId="77777777" w:rsidR="00FC3837" w:rsidRPr="008368C8" w:rsidRDefault="00FC3837" w:rsidP="00D02070">
            <w:pPr>
              <w:rPr>
                <w:rFonts w:ascii="Times New Roman" w:hAnsi="Times New Roman" w:cs="Times New Roman"/>
              </w:rPr>
            </w:pPr>
            <w:proofErr w:type="spellStart"/>
            <w:r w:rsidRPr="008368C8">
              <w:rPr>
                <w:rFonts w:ascii="Times New Roman" w:hAnsi="Times New Roman" w:cs="Times New Roman"/>
              </w:rPr>
              <w:t>Настройки</w:t>
            </w:r>
            <w:proofErr w:type="spellEnd"/>
            <w:r w:rsidRPr="008368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8C8">
              <w:rPr>
                <w:rFonts w:ascii="Times New Roman" w:hAnsi="Times New Roman" w:cs="Times New Roman"/>
              </w:rPr>
              <w:t>переменной</w:t>
            </w:r>
            <w:proofErr w:type="spellEnd"/>
          </w:p>
        </w:tc>
        <w:tc>
          <w:tcPr>
            <w:tcW w:w="4320" w:type="dxa"/>
          </w:tcPr>
          <w:p w14:paraId="44434E94" w14:textId="77777777" w:rsidR="00FC3837" w:rsidRPr="008368C8" w:rsidRDefault="00FC3837" w:rsidP="00D02070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  <w:lang w:val="ru-RU"/>
              </w:rPr>
              <w:t xml:space="preserve">Кол-во запросов </w:t>
            </w:r>
            <w:proofErr w:type="spellStart"/>
            <w:r w:rsidRPr="008368C8">
              <w:rPr>
                <w:rFonts w:ascii="Times New Roman" w:hAnsi="Times New Roman" w:cs="Times New Roman"/>
              </w:rPr>
              <w:t>ModBusMaster</w:t>
            </w:r>
            <w:proofErr w:type="spellEnd"/>
            <w:r w:rsidRPr="008368C8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8368C8">
              <w:rPr>
                <w:rFonts w:ascii="Times New Roman" w:hAnsi="Times New Roman" w:cs="Times New Roman"/>
              </w:rPr>
              <w:t>dat</w:t>
            </w:r>
            <w:proofErr w:type="spellEnd"/>
          </w:p>
        </w:tc>
      </w:tr>
      <w:tr w:rsidR="00FC3837" w:rsidRPr="00AA2D0E" w14:paraId="1B319C46" w14:textId="77777777" w:rsidTr="00D02070">
        <w:tc>
          <w:tcPr>
            <w:tcW w:w="4320" w:type="dxa"/>
          </w:tcPr>
          <w:p w14:paraId="24B4DC3A" w14:textId="77777777" w:rsidR="00FC3837" w:rsidRPr="008368C8" w:rsidRDefault="00FC3837" w:rsidP="00D02070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  <w:lang w:val="ru-RU"/>
              </w:rPr>
              <w:t>Переменная читается (ф-</w:t>
            </w:r>
            <w:proofErr w:type="spellStart"/>
            <w:r w:rsidRPr="008368C8">
              <w:rPr>
                <w:rFonts w:ascii="Times New Roman" w:hAnsi="Times New Roman" w:cs="Times New Roman"/>
                <w:lang w:val="ru-RU"/>
              </w:rPr>
              <w:t>ция</w:t>
            </w:r>
            <w:proofErr w:type="spellEnd"/>
            <w:r w:rsidRPr="008368C8">
              <w:rPr>
                <w:rFonts w:ascii="Times New Roman" w:hAnsi="Times New Roman" w:cs="Times New Roman"/>
                <w:lang w:val="ru-RU"/>
              </w:rPr>
              <w:t xml:space="preserve"> чтения):</w:t>
            </w:r>
            <w:r w:rsidRPr="008368C8">
              <w:rPr>
                <w:rFonts w:ascii="Times New Roman" w:hAnsi="Times New Roman" w:cs="Times New Roman"/>
                <w:lang w:val="ru-RU"/>
              </w:rPr>
              <w:br/>
              <w:t>по команде</w:t>
            </w:r>
            <w:r w:rsidRPr="008368C8">
              <w:rPr>
                <w:rFonts w:ascii="Times New Roman" w:hAnsi="Times New Roman" w:cs="Times New Roman"/>
                <w:lang w:val="ru-RU"/>
              </w:rPr>
              <w:br/>
              <w:t>по периоду</w:t>
            </w:r>
          </w:p>
        </w:tc>
        <w:tc>
          <w:tcPr>
            <w:tcW w:w="4320" w:type="dxa"/>
          </w:tcPr>
          <w:p w14:paraId="497150B2" w14:textId="77777777" w:rsidR="00FC3837" w:rsidRPr="008368C8" w:rsidRDefault="00FC3837" w:rsidP="00D02070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  <w:lang w:val="ru-RU"/>
              </w:rPr>
              <w:t>2 запроса</w:t>
            </w:r>
            <w:r w:rsidRPr="008368C8">
              <w:rPr>
                <w:rFonts w:ascii="Times New Roman" w:hAnsi="Times New Roman" w:cs="Times New Roman"/>
                <w:lang w:val="ru-RU"/>
              </w:rPr>
              <w:br/>
              <w:t>т.к. два условия чтения - "по команде" и "по периоду"</w:t>
            </w:r>
          </w:p>
        </w:tc>
      </w:tr>
      <w:tr w:rsidR="00FC3837" w:rsidRPr="008368C8" w14:paraId="320113BC" w14:textId="77777777" w:rsidTr="00D02070">
        <w:tc>
          <w:tcPr>
            <w:tcW w:w="4320" w:type="dxa"/>
          </w:tcPr>
          <w:p w14:paraId="5944FA93" w14:textId="77777777" w:rsidR="00FC3837" w:rsidRPr="008368C8" w:rsidRDefault="00FC3837" w:rsidP="00D02070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  <w:lang w:val="ru-RU"/>
              </w:rPr>
              <w:t>Переменная записывается (ф-</w:t>
            </w:r>
            <w:proofErr w:type="spellStart"/>
            <w:r w:rsidRPr="008368C8">
              <w:rPr>
                <w:rFonts w:ascii="Times New Roman" w:hAnsi="Times New Roman" w:cs="Times New Roman"/>
                <w:lang w:val="ru-RU"/>
              </w:rPr>
              <w:t>ция</w:t>
            </w:r>
            <w:proofErr w:type="spellEnd"/>
            <w:r w:rsidRPr="008368C8">
              <w:rPr>
                <w:rFonts w:ascii="Times New Roman" w:hAnsi="Times New Roman" w:cs="Times New Roman"/>
                <w:lang w:val="ru-RU"/>
              </w:rPr>
              <w:t xml:space="preserve"> записи):</w:t>
            </w:r>
            <w:r w:rsidRPr="008368C8">
              <w:rPr>
                <w:rFonts w:ascii="Times New Roman" w:hAnsi="Times New Roman" w:cs="Times New Roman"/>
                <w:lang w:val="ru-RU"/>
              </w:rPr>
              <w:br/>
              <w:t>по команде</w:t>
            </w:r>
          </w:p>
        </w:tc>
        <w:tc>
          <w:tcPr>
            <w:tcW w:w="4320" w:type="dxa"/>
          </w:tcPr>
          <w:p w14:paraId="464DCEBD" w14:textId="77777777" w:rsidR="00FC3837" w:rsidRPr="008368C8" w:rsidRDefault="00FC3837" w:rsidP="00D02070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8368C8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C3837" w:rsidRPr="008368C8" w14:paraId="203656D0" w14:textId="77777777" w:rsidTr="00D02070">
        <w:tc>
          <w:tcPr>
            <w:tcW w:w="4320" w:type="dxa"/>
          </w:tcPr>
          <w:p w14:paraId="6E5EDC6D" w14:textId="77777777" w:rsidR="00FC3837" w:rsidRPr="008368C8" w:rsidRDefault="00FC3837" w:rsidP="00D02070">
            <w:pPr>
              <w:rPr>
                <w:rFonts w:ascii="Times New Roman" w:hAnsi="Times New Roman" w:cs="Times New Roman"/>
                <w:lang w:val="ru-RU"/>
              </w:rPr>
            </w:pPr>
            <w:r w:rsidRPr="008368C8">
              <w:rPr>
                <w:rFonts w:ascii="Times New Roman" w:hAnsi="Times New Roman" w:cs="Times New Roman"/>
                <w:lang w:val="ru-RU"/>
              </w:rPr>
              <w:t>Переменная записывается (ф-</w:t>
            </w:r>
            <w:proofErr w:type="spellStart"/>
            <w:r w:rsidRPr="008368C8">
              <w:rPr>
                <w:rFonts w:ascii="Times New Roman" w:hAnsi="Times New Roman" w:cs="Times New Roman"/>
                <w:lang w:val="ru-RU"/>
              </w:rPr>
              <w:t>ция</w:t>
            </w:r>
            <w:proofErr w:type="spellEnd"/>
            <w:r w:rsidRPr="008368C8">
              <w:rPr>
                <w:rFonts w:ascii="Times New Roman" w:hAnsi="Times New Roman" w:cs="Times New Roman"/>
                <w:lang w:val="ru-RU"/>
              </w:rPr>
              <w:t xml:space="preserve"> записи):</w:t>
            </w:r>
            <w:r w:rsidRPr="008368C8">
              <w:rPr>
                <w:rFonts w:ascii="Times New Roman" w:hAnsi="Times New Roman" w:cs="Times New Roman"/>
                <w:lang w:val="ru-RU"/>
              </w:rPr>
              <w:br/>
              <w:t>по команде</w:t>
            </w:r>
            <w:r w:rsidRPr="008368C8">
              <w:rPr>
                <w:rFonts w:ascii="Times New Roman" w:hAnsi="Times New Roman" w:cs="Times New Roman"/>
                <w:lang w:val="ru-RU"/>
              </w:rPr>
              <w:br/>
              <w:t>по периоду</w:t>
            </w:r>
            <w:r w:rsidRPr="008368C8">
              <w:rPr>
                <w:rFonts w:ascii="Times New Roman" w:hAnsi="Times New Roman" w:cs="Times New Roman"/>
                <w:lang w:val="ru-RU"/>
              </w:rPr>
              <w:br/>
              <w:t>по изменению</w:t>
            </w:r>
          </w:p>
        </w:tc>
        <w:tc>
          <w:tcPr>
            <w:tcW w:w="4320" w:type="dxa"/>
          </w:tcPr>
          <w:p w14:paraId="483B263A" w14:textId="77777777" w:rsidR="00FC3837" w:rsidRPr="008368C8" w:rsidRDefault="00FC3837" w:rsidP="00D02070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8368C8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</w:tbl>
    <w:p w14:paraId="149B4886" w14:textId="26778EEF" w:rsidR="00993DD4" w:rsidRPr="008368C8" w:rsidRDefault="00993DD4">
      <w:pPr>
        <w:rPr>
          <w:rFonts w:ascii="Times New Roman" w:hAnsi="Times New Roman" w:cs="Times New Roman"/>
          <w:lang w:val="ru-RU"/>
        </w:rPr>
      </w:pPr>
    </w:p>
    <w:p w14:paraId="243A04D6" w14:textId="77777777" w:rsidR="00993DD4" w:rsidRPr="008368C8" w:rsidRDefault="00B1523C">
      <w:pPr>
        <w:pStyle w:val="21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6.2 Формат представления запросов</w:t>
      </w:r>
    </w:p>
    <w:p w14:paraId="619A305C" w14:textId="77777777" w:rsidR="00FC3837" w:rsidRPr="008368C8" w:rsidRDefault="00B1523C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Запросы разделяются символом 0</w:t>
      </w:r>
      <w:r w:rsidRPr="008368C8">
        <w:rPr>
          <w:rFonts w:ascii="Times New Roman" w:hAnsi="Times New Roman" w:cs="Times New Roman"/>
        </w:rPr>
        <w:t>x</w:t>
      </w:r>
      <w:r w:rsidRPr="008368C8">
        <w:rPr>
          <w:rFonts w:ascii="Times New Roman" w:hAnsi="Times New Roman" w:cs="Times New Roman"/>
          <w:lang w:val="ru-RU"/>
        </w:rPr>
        <w:t>00 (</w:t>
      </w:r>
      <w:r w:rsidRPr="008368C8">
        <w:rPr>
          <w:rFonts w:ascii="Times New Roman" w:hAnsi="Times New Roman" w:cs="Times New Roman"/>
        </w:rPr>
        <w:t>NUL</w:t>
      </w:r>
      <w:r w:rsidRPr="008368C8">
        <w:rPr>
          <w:rFonts w:ascii="Times New Roman" w:hAnsi="Times New Roman" w:cs="Times New Roman"/>
          <w:lang w:val="ru-RU"/>
        </w:rPr>
        <w:t>).</w:t>
      </w:r>
      <w:r w:rsidRPr="008368C8">
        <w:rPr>
          <w:rFonts w:ascii="Times New Roman" w:hAnsi="Times New Roman" w:cs="Times New Roman"/>
          <w:lang w:val="ru-RU"/>
        </w:rPr>
        <w:br/>
        <w:t>Структура: &lt;запрос1&gt;_</w:t>
      </w:r>
      <w:r w:rsidRPr="008368C8">
        <w:rPr>
          <w:rFonts w:ascii="Times New Roman" w:hAnsi="Times New Roman" w:cs="Times New Roman"/>
        </w:rPr>
        <w:t>NUL</w:t>
      </w:r>
      <w:r w:rsidRPr="008368C8">
        <w:rPr>
          <w:rFonts w:ascii="Times New Roman" w:hAnsi="Times New Roman" w:cs="Times New Roman"/>
          <w:lang w:val="ru-RU"/>
        </w:rPr>
        <w:t>&lt;запрос2&gt;_</w:t>
      </w:r>
      <w:r w:rsidRPr="008368C8">
        <w:rPr>
          <w:rFonts w:ascii="Times New Roman" w:hAnsi="Times New Roman" w:cs="Times New Roman"/>
        </w:rPr>
        <w:t>NUL</w:t>
      </w:r>
      <w:r w:rsidRPr="008368C8">
        <w:rPr>
          <w:rFonts w:ascii="Times New Roman" w:hAnsi="Times New Roman" w:cs="Times New Roman"/>
          <w:lang w:val="ru-RU"/>
        </w:rPr>
        <w:t>&lt;запрос3&gt;_</w:t>
      </w:r>
    </w:p>
    <w:p w14:paraId="2D0BA863" w14:textId="7669F195" w:rsidR="00FC3837" w:rsidRPr="008368C8" w:rsidRDefault="00FC3837" w:rsidP="00FC3837">
      <w:pPr>
        <w:rPr>
          <w:rFonts w:ascii="Times New Roman" w:hAnsi="Times New Roman" w:cs="Times New Roman"/>
          <w:lang w:val="ru-RU"/>
        </w:rPr>
      </w:pPr>
      <w:r w:rsidRPr="008368C8">
        <w:rPr>
          <w:rStyle w:val="af6"/>
          <w:rFonts w:ascii="Times New Roman" w:hAnsi="Times New Roman" w:cs="Times New Roman"/>
          <w:color w:val="333333"/>
          <w:sz w:val="28"/>
          <w:szCs w:val="28"/>
          <w:shd w:val="clear" w:color="auto" w:fill="F5F5F5"/>
          <w:lang w:val="ru-RU"/>
        </w:rPr>
        <w:t>-</w:t>
      </w:r>
      <w:r w:rsidRPr="008368C8">
        <w:rPr>
          <w:rStyle w:val="af6"/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  <w:t> </w:t>
      </w:r>
      <w:r w:rsidRPr="008368C8">
        <w:rPr>
          <w:rStyle w:val="af6"/>
          <w:rFonts w:ascii="Times New Roman" w:hAnsi="Times New Roman" w:cs="Times New Roman"/>
          <w:color w:val="2980B9"/>
          <w:sz w:val="28"/>
          <w:szCs w:val="28"/>
          <w:shd w:val="clear" w:color="auto" w:fill="F5F5F5"/>
          <w:lang w:val="ru-RU"/>
        </w:rPr>
        <w:t>запрос</w:t>
      </w:r>
      <w:r w:rsidRPr="008368C8">
        <w:rPr>
          <w:rStyle w:val="af6"/>
          <w:rFonts w:ascii="Times New Roman" w:hAnsi="Times New Roman" w:cs="Times New Roman"/>
          <w:color w:val="2980B9"/>
          <w:sz w:val="28"/>
          <w:szCs w:val="28"/>
          <w:shd w:val="clear" w:color="auto" w:fill="F5F5F5"/>
        </w:rPr>
        <w:t> </w:t>
      </w:r>
      <w:r w:rsidRPr="008368C8">
        <w:rPr>
          <w:rStyle w:val="af6"/>
          <w:rFonts w:ascii="Times New Roman" w:hAnsi="Times New Roman" w:cs="Times New Roman"/>
          <w:color w:val="16A085"/>
          <w:sz w:val="28"/>
          <w:szCs w:val="28"/>
          <w:shd w:val="clear" w:color="auto" w:fill="F5F5F5"/>
          <w:lang w:val="ru-RU"/>
        </w:rPr>
        <w:t>разделитель</w:t>
      </w:r>
      <w:r w:rsidRPr="008368C8">
        <w:rPr>
          <w:rStyle w:val="af6"/>
          <w:rFonts w:ascii="Times New Roman" w:hAnsi="Times New Roman" w:cs="Times New Roman"/>
          <w:color w:val="16A085"/>
          <w:sz w:val="28"/>
          <w:szCs w:val="28"/>
          <w:shd w:val="clear" w:color="auto" w:fill="F5F5F5"/>
        </w:rPr>
        <w:t> </w:t>
      </w:r>
      <w:r w:rsidRPr="008368C8">
        <w:rPr>
          <w:rStyle w:val="af6"/>
          <w:rFonts w:ascii="Times New Roman" w:hAnsi="Times New Roman" w:cs="Times New Roman"/>
          <w:color w:val="2980B9"/>
          <w:sz w:val="28"/>
          <w:szCs w:val="28"/>
          <w:shd w:val="clear" w:color="auto" w:fill="F5F5F5"/>
          <w:lang w:val="ru-RU"/>
        </w:rPr>
        <w:t>запрос</w:t>
      </w:r>
      <w:r w:rsidRPr="008368C8">
        <w:rPr>
          <w:rStyle w:val="af6"/>
          <w:rFonts w:ascii="Times New Roman" w:hAnsi="Times New Roman" w:cs="Times New Roman"/>
          <w:color w:val="2980B9"/>
          <w:sz w:val="28"/>
          <w:szCs w:val="28"/>
          <w:shd w:val="clear" w:color="auto" w:fill="F5F5F5"/>
        </w:rPr>
        <w:t> </w:t>
      </w:r>
      <w:r w:rsidRPr="008368C8">
        <w:rPr>
          <w:rStyle w:val="af6"/>
          <w:rFonts w:ascii="Times New Roman" w:hAnsi="Times New Roman" w:cs="Times New Roman"/>
          <w:color w:val="16A085"/>
          <w:sz w:val="28"/>
          <w:szCs w:val="28"/>
          <w:shd w:val="clear" w:color="auto" w:fill="F5F5F5"/>
          <w:lang w:val="ru-RU"/>
        </w:rPr>
        <w:t>разделитель</w:t>
      </w:r>
      <w:r w:rsidRPr="008368C8">
        <w:rPr>
          <w:rStyle w:val="af6"/>
          <w:rFonts w:ascii="Times New Roman" w:hAnsi="Times New Roman" w:cs="Times New Roman"/>
          <w:color w:val="16A085"/>
          <w:sz w:val="28"/>
          <w:szCs w:val="28"/>
          <w:shd w:val="clear" w:color="auto" w:fill="F5F5F5"/>
        </w:rPr>
        <w:t> </w:t>
      </w:r>
      <w:r w:rsidRPr="008368C8">
        <w:rPr>
          <w:rStyle w:val="af6"/>
          <w:rFonts w:ascii="Times New Roman" w:hAnsi="Times New Roman" w:cs="Times New Roman"/>
          <w:color w:val="2980B9"/>
          <w:sz w:val="28"/>
          <w:szCs w:val="28"/>
          <w:shd w:val="clear" w:color="auto" w:fill="F5F5F5"/>
          <w:lang w:val="ru-RU"/>
        </w:rPr>
        <w:t>запрос</w:t>
      </w:r>
      <w:r w:rsidRPr="008368C8">
        <w:rPr>
          <w:rStyle w:val="af6"/>
          <w:rFonts w:ascii="Times New Roman" w:hAnsi="Times New Roman" w:cs="Times New Roman"/>
          <w:color w:val="333333"/>
          <w:sz w:val="18"/>
          <w:szCs w:val="18"/>
          <w:shd w:val="clear" w:color="auto" w:fill="F5F5F5"/>
        </w:rPr>
        <w:t> </w:t>
      </w:r>
      <w:r w:rsidR="00B1523C" w:rsidRPr="008368C8">
        <w:rPr>
          <w:rFonts w:ascii="Times New Roman" w:hAnsi="Times New Roman" w:cs="Times New Roman"/>
          <w:lang w:val="ru-RU"/>
        </w:rPr>
        <w:br/>
      </w:r>
      <w:r w:rsidR="00B1523C" w:rsidRPr="008368C8">
        <w:rPr>
          <w:rFonts w:ascii="Times New Roman" w:hAnsi="Times New Roman" w:cs="Times New Roman"/>
          <w:lang w:val="ru-RU"/>
        </w:rPr>
        <w:br/>
      </w:r>
      <w:r w:rsidR="00B1523C" w:rsidRPr="008368C8">
        <w:rPr>
          <w:rFonts w:ascii="Times New Roman" w:hAnsi="Times New Roman" w:cs="Times New Roman"/>
          <w:b/>
          <w:bCs/>
          <w:lang w:val="ru-RU"/>
        </w:rPr>
        <w:t>Пример:</w:t>
      </w:r>
      <w:r w:rsidR="00B1523C" w:rsidRPr="008368C8">
        <w:rPr>
          <w:rFonts w:ascii="Times New Roman" w:hAnsi="Times New Roman" w:cs="Times New Roman"/>
          <w:lang w:val="ru-RU"/>
        </w:rPr>
        <w:br/>
        <w:t>0</w:t>
      </w:r>
      <w:r w:rsidR="00B1523C" w:rsidRPr="008368C8">
        <w:rPr>
          <w:rFonts w:ascii="Times New Roman" w:hAnsi="Times New Roman" w:cs="Times New Roman"/>
        </w:rPr>
        <w:t>B</w:t>
      </w:r>
      <w:r w:rsidR="00B1523C" w:rsidRPr="008368C8">
        <w:rPr>
          <w:rFonts w:ascii="Times New Roman" w:hAnsi="Times New Roman" w:cs="Times New Roman"/>
          <w:lang w:val="ru-RU"/>
        </w:rPr>
        <w:t>0457006401</w:t>
      </w:r>
      <w:r w:rsidR="00B1523C" w:rsidRPr="008368C8">
        <w:rPr>
          <w:rFonts w:ascii="Times New Roman" w:hAnsi="Times New Roman" w:cs="Times New Roman"/>
        </w:rPr>
        <w:t>F</w:t>
      </w:r>
      <w:r w:rsidR="00B1523C" w:rsidRPr="008368C8">
        <w:rPr>
          <w:rFonts w:ascii="Times New Roman" w:hAnsi="Times New Roman" w:cs="Times New Roman"/>
          <w:lang w:val="ru-RU"/>
        </w:rPr>
        <w:t>462</w:t>
      </w:r>
      <w:r w:rsidR="00B1523C" w:rsidRPr="008368C8">
        <w:rPr>
          <w:rFonts w:ascii="Times New Roman" w:hAnsi="Times New Roman" w:cs="Times New Roman"/>
        </w:rPr>
        <w:t>P</w:t>
      </w:r>
      <w:r w:rsidR="00B1523C" w:rsidRPr="008368C8">
        <w:rPr>
          <w:rFonts w:ascii="Times New Roman" w:hAnsi="Times New Roman" w:cs="Times New Roman"/>
          <w:lang w:val="ru-RU"/>
        </w:rPr>
        <w:t>_</w:t>
      </w:r>
      <w:r w:rsidR="00B1523C" w:rsidRPr="008368C8">
        <w:rPr>
          <w:rFonts w:ascii="Times New Roman" w:hAnsi="Times New Roman" w:cs="Times New Roman"/>
        </w:rPr>
        <w:t>NUL</w:t>
      </w:r>
      <w:r w:rsidR="00B1523C" w:rsidRPr="008368C8">
        <w:rPr>
          <w:rFonts w:ascii="Times New Roman" w:hAnsi="Times New Roman" w:cs="Times New Roman"/>
          <w:lang w:val="ru-RU"/>
        </w:rPr>
        <w:t>0</w:t>
      </w:r>
      <w:r w:rsidR="00B1523C" w:rsidRPr="008368C8">
        <w:rPr>
          <w:rFonts w:ascii="Times New Roman" w:hAnsi="Times New Roman" w:cs="Times New Roman"/>
        </w:rPr>
        <w:t>B</w:t>
      </w:r>
      <w:r w:rsidR="00B1523C" w:rsidRPr="008368C8">
        <w:rPr>
          <w:rFonts w:ascii="Times New Roman" w:hAnsi="Times New Roman" w:cs="Times New Roman"/>
          <w:lang w:val="ru-RU"/>
        </w:rPr>
        <w:t>0457020001</w:t>
      </w:r>
      <w:r w:rsidR="00B1523C" w:rsidRPr="008368C8">
        <w:rPr>
          <w:rFonts w:ascii="Times New Roman" w:hAnsi="Times New Roman" w:cs="Times New Roman"/>
        </w:rPr>
        <w:t>F</w:t>
      </w:r>
      <w:r w:rsidR="00B1523C" w:rsidRPr="008368C8">
        <w:rPr>
          <w:rFonts w:ascii="Times New Roman" w:hAnsi="Times New Roman" w:cs="Times New Roman"/>
          <w:lang w:val="ru-RU"/>
        </w:rPr>
        <w:t>462</w:t>
      </w:r>
      <w:r w:rsidR="00B1523C" w:rsidRPr="008368C8">
        <w:rPr>
          <w:rFonts w:ascii="Times New Roman" w:hAnsi="Times New Roman" w:cs="Times New Roman"/>
        </w:rPr>
        <w:t>C</w:t>
      </w:r>
      <w:r w:rsidR="00B1523C" w:rsidRPr="008368C8">
        <w:rPr>
          <w:rFonts w:ascii="Times New Roman" w:hAnsi="Times New Roman" w:cs="Times New Roman"/>
          <w:lang w:val="ru-RU"/>
        </w:rPr>
        <w:t>_</w:t>
      </w:r>
      <w:r w:rsidR="00B1523C" w:rsidRPr="008368C8">
        <w:rPr>
          <w:rFonts w:ascii="Times New Roman" w:hAnsi="Times New Roman" w:cs="Times New Roman"/>
        </w:rPr>
        <w:t>NUL</w:t>
      </w:r>
      <w:r w:rsidR="00B1523C" w:rsidRPr="008368C8">
        <w:rPr>
          <w:rFonts w:ascii="Times New Roman" w:hAnsi="Times New Roman" w:cs="Times New Roman"/>
          <w:lang w:val="ru-RU"/>
        </w:rPr>
        <w:t>0</w:t>
      </w:r>
      <w:r w:rsidR="00B1523C" w:rsidRPr="008368C8">
        <w:rPr>
          <w:rFonts w:ascii="Times New Roman" w:hAnsi="Times New Roman" w:cs="Times New Roman"/>
        </w:rPr>
        <w:t>B</w:t>
      </w:r>
      <w:r w:rsidR="00B1523C" w:rsidRPr="008368C8">
        <w:rPr>
          <w:rFonts w:ascii="Times New Roman" w:hAnsi="Times New Roman" w:cs="Times New Roman"/>
          <w:lang w:val="ru-RU"/>
        </w:rPr>
        <w:t>0457020001</w:t>
      </w:r>
      <w:r w:rsidR="00B1523C" w:rsidRPr="008368C8">
        <w:rPr>
          <w:rFonts w:ascii="Times New Roman" w:hAnsi="Times New Roman" w:cs="Times New Roman"/>
        </w:rPr>
        <w:t>F</w:t>
      </w:r>
      <w:r w:rsidR="00B1523C" w:rsidRPr="008368C8">
        <w:rPr>
          <w:rFonts w:ascii="Times New Roman" w:hAnsi="Times New Roman" w:cs="Times New Roman"/>
          <w:lang w:val="ru-RU"/>
        </w:rPr>
        <w:t>462</w:t>
      </w:r>
      <w:r w:rsidR="00B1523C" w:rsidRPr="008368C8">
        <w:rPr>
          <w:rFonts w:ascii="Times New Roman" w:hAnsi="Times New Roman" w:cs="Times New Roman"/>
        </w:rPr>
        <w:t>G</w:t>
      </w:r>
      <w:r w:rsidR="00B1523C" w:rsidRPr="008368C8">
        <w:rPr>
          <w:rFonts w:ascii="Times New Roman" w:hAnsi="Times New Roman" w:cs="Times New Roman"/>
          <w:lang w:val="ru-RU"/>
        </w:rPr>
        <w:t>_</w:t>
      </w:r>
    </w:p>
    <w:p w14:paraId="341AD048" w14:textId="59CF2CDA" w:rsidR="00FC3837" w:rsidRPr="008368C8" w:rsidRDefault="00FC3837" w:rsidP="00FC3837">
      <w:pPr>
        <w:pStyle w:val="21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6.3 Формат представления запросов</w:t>
      </w:r>
    </w:p>
    <w:p w14:paraId="5965DEA2" w14:textId="5438332C" w:rsidR="00FC3837" w:rsidRPr="008368C8" w:rsidRDefault="00FC3837" w:rsidP="00FC3837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B0FF920" wp14:editId="7E600982">
            <wp:extent cx="5318483" cy="2905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07" cy="290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CE1A" w14:textId="77777777" w:rsidR="00993DD4" w:rsidRPr="008368C8" w:rsidRDefault="00B1523C">
      <w:pPr>
        <w:pStyle w:val="1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lastRenderedPageBreak/>
        <w:t>7. Пользовательский интерфейс</w:t>
      </w:r>
    </w:p>
    <w:p w14:paraId="2E2CA459" w14:textId="77777777" w:rsidR="00993DD4" w:rsidRPr="008368C8" w:rsidRDefault="00B1523C">
      <w:pPr>
        <w:pStyle w:val="21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7.1 Выбор протокола</w:t>
      </w:r>
    </w:p>
    <w:p w14:paraId="01A9A933" w14:textId="4521F4F5" w:rsidR="00993DD4" w:rsidRPr="008368C8" w:rsidRDefault="00B1523C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 xml:space="preserve">Выпадающий список: </w:t>
      </w:r>
      <w:r w:rsidRPr="008368C8">
        <w:rPr>
          <w:rFonts w:ascii="Times New Roman" w:hAnsi="Times New Roman" w:cs="Times New Roman"/>
        </w:rPr>
        <w:t>Modbus</w:t>
      </w:r>
      <w:r w:rsidRPr="008368C8">
        <w:rPr>
          <w:rFonts w:ascii="Times New Roman" w:hAnsi="Times New Roman" w:cs="Times New Roman"/>
          <w:lang w:val="ru-RU"/>
        </w:rPr>
        <w:t xml:space="preserve"> </w:t>
      </w:r>
      <w:r w:rsidRPr="008368C8">
        <w:rPr>
          <w:rFonts w:ascii="Times New Roman" w:hAnsi="Times New Roman" w:cs="Times New Roman"/>
        </w:rPr>
        <w:t>RTU</w:t>
      </w:r>
      <w:r w:rsidRPr="008368C8">
        <w:rPr>
          <w:rFonts w:ascii="Times New Roman" w:hAnsi="Times New Roman" w:cs="Times New Roman"/>
          <w:lang w:val="ru-RU"/>
        </w:rPr>
        <w:t xml:space="preserve"> / </w:t>
      </w:r>
      <w:r w:rsidRPr="008368C8">
        <w:rPr>
          <w:rFonts w:ascii="Times New Roman" w:hAnsi="Times New Roman" w:cs="Times New Roman"/>
        </w:rPr>
        <w:t>Modbus</w:t>
      </w:r>
      <w:r w:rsidRPr="008368C8">
        <w:rPr>
          <w:rFonts w:ascii="Times New Roman" w:hAnsi="Times New Roman" w:cs="Times New Roman"/>
          <w:lang w:val="ru-RU"/>
        </w:rPr>
        <w:t xml:space="preserve"> </w:t>
      </w:r>
      <w:r w:rsidRPr="008368C8">
        <w:rPr>
          <w:rFonts w:ascii="Times New Roman" w:hAnsi="Times New Roman" w:cs="Times New Roman"/>
        </w:rPr>
        <w:t>ASCII</w:t>
      </w:r>
      <w:r w:rsidRPr="008368C8">
        <w:rPr>
          <w:rFonts w:ascii="Times New Roman" w:hAnsi="Times New Roman" w:cs="Times New Roman"/>
          <w:lang w:val="ru-RU"/>
        </w:rPr>
        <w:t>.</w:t>
      </w:r>
      <w:r w:rsidRPr="008368C8">
        <w:rPr>
          <w:rFonts w:ascii="Times New Roman" w:hAnsi="Times New Roman" w:cs="Times New Roman"/>
          <w:lang w:val="ru-RU"/>
        </w:rPr>
        <w:br/>
        <w:t>При выборе протокола отображаются актуальные ограничения.</w:t>
      </w:r>
    </w:p>
    <w:p w14:paraId="42BF31C5" w14:textId="3BE53972" w:rsidR="00FC3837" w:rsidRPr="008368C8" w:rsidRDefault="00FC3837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3D98CF3" wp14:editId="100F9C1F">
            <wp:extent cx="5343525" cy="298906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29" cy="30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CC36" w14:textId="77777777" w:rsidR="00993DD4" w:rsidRPr="008368C8" w:rsidRDefault="00B1523C">
      <w:pPr>
        <w:pStyle w:val="21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7.2 Выбор режима опроса</w:t>
      </w:r>
    </w:p>
    <w:p w14:paraId="5D3655A3" w14:textId="77777777" w:rsidR="00FC3837" w:rsidRPr="008368C8" w:rsidRDefault="00B1523C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 xml:space="preserve">Режим 1: </w:t>
      </w:r>
      <w:proofErr w:type="gramStart"/>
      <w:r w:rsidRPr="008368C8">
        <w:rPr>
          <w:rFonts w:ascii="Times New Roman" w:hAnsi="Times New Roman" w:cs="Times New Roman"/>
          <w:lang w:val="ru-RU"/>
        </w:rPr>
        <w:t>С</w:t>
      </w:r>
      <w:proofErr w:type="gramEnd"/>
      <w:r w:rsidRPr="008368C8">
        <w:rPr>
          <w:rFonts w:ascii="Times New Roman" w:hAnsi="Times New Roman" w:cs="Times New Roman"/>
          <w:lang w:val="ru-RU"/>
        </w:rPr>
        <w:t xml:space="preserve"> группировкой запросов.</w:t>
      </w:r>
    </w:p>
    <w:p w14:paraId="5CAF34CD" w14:textId="77777777" w:rsidR="008368C8" w:rsidRDefault="00FC3837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83FAABE" wp14:editId="469947D2">
            <wp:extent cx="5380582" cy="308573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48" cy="309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23C" w:rsidRPr="008368C8">
        <w:rPr>
          <w:rFonts w:ascii="Times New Roman" w:hAnsi="Times New Roman" w:cs="Times New Roman"/>
          <w:lang w:val="ru-RU"/>
        </w:rPr>
        <w:br/>
      </w:r>
    </w:p>
    <w:p w14:paraId="1FC326C9" w14:textId="0F1967C9" w:rsidR="00993DD4" w:rsidRPr="008368C8" w:rsidRDefault="00B1523C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lastRenderedPageBreak/>
        <w:t>Режим 2: Обычный (без объединения переменных).</w:t>
      </w:r>
    </w:p>
    <w:p w14:paraId="44E2CA13" w14:textId="76BF550B" w:rsidR="00FC3837" w:rsidRDefault="00FC3837">
      <w:pPr>
        <w:rPr>
          <w:rFonts w:ascii="Times New Roman" w:hAnsi="Times New Roman" w:cs="Times New Roman"/>
          <w:lang w:val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C0312A2" wp14:editId="170359DA">
            <wp:extent cx="5486400" cy="3068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90F1" w14:textId="3096A6BF" w:rsidR="00372ECD" w:rsidRDefault="00372ECD" w:rsidP="00012553">
      <w:pPr>
        <w:pStyle w:val="21"/>
        <w:rPr>
          <w:rFonts w:ascii="Times New Roman" w:hAnsi="Times New Roman" w:cs="Times New Roman"/>
          <w:lang w:val="ru-RU"/>
        </w:rPr>
      </w:pPr>
      <w:r w:rsidRPr="008368C8">
        <w:rPr>
          <w:rFonts w:ascii="Times New Roman" w:hAnsi="Times New Roman" w:cs="Times New Roman"/>
          <w:lang w:val="ru-RU"/>
        </w:rPr>
        <w:t>7.</w:t>
      </w:r>
      <w:r w:rsidRPr="00372ECD">
        <w:rPr>
          <w:rFonts w:ascii="Times New Roman" w:hAnsi="Times New Roman" w:cs="Times New Roman"/>
          <w:lang w:val="ru-RU"/>
        </w:rPr>
        <w:t>3</w:t>
      </w:r>
      <w:r w:rsidRPr="008368C8">
        <w:rPr>
          <w:rFonts w:ascii="Times New Roman" w:hAnsi="Times New Roman" w:cs="Times New Roman"/>
          <w:lang w:val="ru-RU"/>
        </w:rPr>
        <w:t xml:space="preserve"> </w:t>
      </w:r>
      <w:r w:rsidRPr="00372ECD">
        <w:rPr>
          <w:rFonts w:ascii="Times New Roman" w:hAnsi="Times New Roman" w:cs="Times New Roman"/>
          <w:lang w:val="ru-RU"/>
        </w:rPr>
        <w:t>Сообщение о валидном диапазоне кол-ва регистров в групповом запросе для протокола RTU</w:t>
      </w:r>
    </w:p>
    <w:p w14:paraId="79508278" w14:textId="63F8B731" w:rsidR="00012553" w:rsidRDefault="00012553" w:rsidP="00012553">
      <w:pPr>
        <w:pStyle w:val="aff8"/>
      </w:pPr>
      <w:r>
        <w:rPr>
          <w:noProof/>
        </w:rPr>
        <w:drawing>
          <wp:inline distT="0" distB="0" distL="0" distR="0" wp14:anchorId="3E3E5BB2" wp14:editId="66ED9356">
            <wp:extent cx="5562673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88" cy="13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ABE1" w14:textId="77777777" w:rsidR="00012553" w:rsidRPr="00012553" w:rsidRDefault="00012553" w:rsidP="00012553">
      <w:pPr>
        <w:rPr>
          <w:lang w:val="ru-RU"/>
        </w:rPr>
      </w:pPr>
    </w:p>
    <w:sectPr w:rsidR="00012553" w:rsidRPr="000125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C964A7"/>
    <w:multiLevelType w:val="multilevel"/>
    <w:tmpl w:val="611C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2553"/>
    <w:rsid w:val="00034616"/>
    <w:rsid w:val="0006063C"/>
    <w:rsid w:val="0015074B"/>
    <w:rsid w:val="0029639D"/>
    <w:rsid w:val="00326F90"/>
    <w:rsid w:val="00372ECD"/>
    <w:rsid w:val="00431936"/>
    <w:rsid w:val="008368C8"/>
    <w:rsid w:val="00946227"/>
    <w:rsid w:val="00993DD4"/>
    <w:rsid w:val="00AA1D8D"/>
    <w:rsid w:val="00AA2D0E"/>
    <w:rsid w:val="00B1523C"/>
    <w:rsid w:val="00B47730"/>
    <w:rsid w:val="00CB0664"/>
    <w:rsid w:val="00FC38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E419FF"/>
  <w14:defaultImageDpi w14:val="300"/>
  <w15:docId w15:val="{916166EB-7462-414E-86B0-E843C589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01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AC2EDD-905D-4E81-BDEF-A8C33F907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Vladimir</cp:lastModifiedBy>
  <cp:revision>2</cp:revision>
  <dcterms:created xsi:type="dcterms:W3CDTF">2025-10-01T12:47:00Z</dcterms:created>
  <dcterms:modified xsi:type="dcterms:W3CDTF">2025-10-01T12:47:00Z</dcterms:modified>
  <cp:category/>
</cp:coreProperties>
</file>